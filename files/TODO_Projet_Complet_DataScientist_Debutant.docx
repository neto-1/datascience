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Projet complet Data Science &amp; Machine Learning - ToDo détaillé pour débutant</w:t>
      </w:r>
    </w:p>
    <w:p>
      <w:r>
        <w:t>Ce document est un guide étape par étape sur 8 semaines (2 mois), destiné à un débutant qui souhaite réaliser un projet complet de Data Science et Machine Learning avec des outils modernes. Chaque jour a une tâche claire, réalisable, qui mène au résultat final : une application prédictive complète, conteneurisée avec Docker.</w:t>
      </w:r>
    </w:p>
    <w:p>
      <w:pPr>
        <w:pStyle w:val="Heading2"/>
      </w:pPr>
      <w:r>
        <w:t>Semaine 1 – Mise en place et compréhension du projet</w:t>
      </w:r>
    </w:p>
    <w:p>
      <w:r>
        <w:br/>
        <w:t xml:space="preserve">• Jour 1 : Installer Git, VS Code, Python (Anaconda recommandé)  </w:t>
        <w:br/>
        <w:t xml:space="preserve">    - Tutoriel Git : https://git-scm.com/book/en/v2  </w:t>
        <w:br/>
        <w:t xml:space="preserve">    - Installer VS Code : https://code.visualstudio.com/  </w:t>
        <w:br/>
        <w:t xml:space="preserve">    - Installer Anaconda : https://www.anaconda.com/  </w:t>
        <w:br/>
        <w:br/>
        <w:t xml:space="preserve">• Jour 2 : Créer un repo GitHub, cloner localement, organiser le projet  </w:t>
        <w:br/>
        <w:t xml:space="preserve">    - Fichiers : /data, /notebooks, /scripts, /models, /app, README.md  </w:t>
        <w:br/>
        <w:t xml:space="preserve">    - Commencer un README décrivant le projet</w:t>
        <w:br/>
        <w:br/>
        <w:t xml:space="preserve">• Jour 3 : Rechercher un jeu de données sur Kaggle ou HuggingFace Datasets  </w:t>
        <w:br/>
        <w:t xml:space="preserve">    - Exemple : Customer Support on Twitter (https://www.kaggle.com/datasets/thoughtvector/customer-support-on-twitter)  </w:t>
        <w:br/>
        <w:t xml:space="preserve">    - Télécharger et organiser les données dans le dossier `/data`</w:t>
        <w:br/>
        <w:br/>
        <w:t xml:space="preserve">• Jour 4 : Créer un environnement virtuel (conda ou venv), installer les libs : pandas, numpy, matplotlib, seaborn, jupyter  </w:t>
        <w:br/>
        <w:t xml:space="preserve">    - `conda create -n ml_project python=3.10`  </w:t>
        <w:br/>
        <w:t xml:space="preserve">    - `conda activate ml_project`  </w:t>
        <w:br/>
        <w:t xml:space="preserve">    - `pip install pandas numpy matplotlib seaborn jupyter`  </w:t>
        <w:br/>
        <w:br/>
        <w:t xml:space="preserve">• Jour 5 : Charger et afficher les données dans un notebook Jupyter  </w:t>
        <w:br/>
        <w:t xml:space="preserve">    - Identifier les colonnes utiles, types, données manquantes</w:t>
        <w:br/>
        <w:br/>
        <w:t xml:space="preserve">• Jour 6 : Lire un tutoriel sur le nettoyage des données textuelles et numériques  </w:t>
        <w:br/>
        <w:t xml:space="preserve">    - Exercice : nettoyer les noms de colonnes, supprimer les doublons</w:t>
        <w:br/>
        <w:br/>
        <w:t>• Jour 7 : Backup GitHub + résumé de la semaine dans le README</w:t>
        <w:br/>
      </w:r>
    </w:p>
    <w:p>
      <w:pPr>
        <w:pStyle w:val="Heading2"/>
      </w:pPr>
      <w:r>
        <w:t>Semaine 2 – Prétraitement des données</w:t>
      </w:r>
    </w:p>
    <w:p>
      <w:r>
        <w:br/>
        <w:t xml:space="preserve">• Jour 1 : Nettoyer les textes (lowercase, remove punctuation, stopwords)  </w:t>
        <w:br/>
        <w:t xml:space="preserve">• Jour 2 : Encoder les catégories (LabelEncoder, OneHot)  </w:t>
        <w:br/>
        <w:t xml:space="preserve">• Jour 3 : Gérer les valeurs manquantes (imputation, suppression)  </w:t>
        <w:br/>
        <w:t xml:space="preserve">• Jour 4 : Normaliser/standardiser les données numériques (StandardScaler)  </w:t>
        <w:br/>
        <w:t xml:space="preserve">• Jour 5 : Split en X (features) / y (target)  </w:t>
        <w:br/>
        <w:t xml:space="preserve">• Jour 6 : Diviser jeu de données : train / validation / test  </w:t>
        <w:br/>
        <w:t>• Jour 7 : Commit GitHub + résumé dans README</w:t>
        <w:br/>
      </w:r>
    </w:p>
    <w:p>
      <w:pPr>
        <w:pStyle w:val="Heading2"/>
      </w:pPr>
      <w:r>
        <w:t>Semaine 3 – Analyse exploratoire (EDA)</w:t>
      </w:r>
    </w:p>
    <w:p>
      <w:r>
        <w:br/>
        <w:t xml:space="preserve">• Jour 1 : Visualiser les distributions (histogrammes, boxplots)  </w:t>
        <w:br/>
        <w:t xml:space="preserve">• Jour 2 : Corrélation (heatmap), pairplot, analyse multivariée  </w:t>
        <w:br/>
        <w:t xml:space="preserve">• Jour 3 : WordCloud, TF-IDF, analyse de texte de base  </w:t>
        <w:br/>
        <w:t xml:space="preserve">• Jour 4 : Générer des insights (ex. satisfaction par canal)  </w:t>
        <w:br/>
        <w:t xml:space="preserve">• Jour 5 : Préparer une synthèse visuelle (matplotlib/seaborn)  </w:t>
        <w:br/>
        <w:t xml:space="preserve">• Jour 6 : Préparer les features finales pour le modèle  </w:t>
        <w:br/>
        <w:t>• Jour 7 : Backup GitHub + résumé dans README</w:t>
        <w:br/>
      </w:r>
    </w:p>
    <w:p>
      <w:pPr>
        <w:pStyle w:val="Heading2"/>
      </w:pPr>
      <w:r>
        <w:t>Semaine 4 – Modélisation ML</w:t>
      </w:r>
    </w:p>
    <w:p>
      <w:r>
        <w:br/>
        <w:t xml:space="preserve">• Jour 1 : Implémenter un modèle de base (LogisticRegression, DecisionTree)  </w:t>
        <w:br/>
        <w:t xml:space="preserve">• Jour 2 : Entraîner et évaluer (accuracy, F1, confusion matrix)  </w:t>
        <w:br/>
        <w:t xml:space="preserve">• Jour 3 : Implémenter XGBoost et Random Forest  </w:t>
        <w:br/>
        <w:t xml:space="preserve">• Jour 4 : GridSearch + validation croisée  </w:t>
        <w:br/>
        <w:t xml:space="preserve">• Jour 5 : Sauvegarder le modèle (`joblib`, `pickle`)  </w:t>
        <w:br/>
        <w:t xml:space="preserve">• Jour 6 : Créer un notebook de comparaison de modèles  </w:t>
        <w:br/>
        <w:t>• Jour 7 : GitHub commit + update README</w:t>
        <w:br/>
      </w:r>
    </w:p>
    <w:p>
      <w:pPr>
        <w:pStyle w:val="Heading2"/>
      </w:pPr>
      <w:r>
        <w:t>Semaine 5 – Modèle avancé NLP (Textes)</w:t>
      </w:r>
    </w:p>
    <w:p>
      <w:r>
        <w:br/>
        <w:t xml:space="preserve">• Jour 1 : Installer `transformers`, `datasets`, `torch`  </w:t>
        <w:br/>
        <w:t xml:space="preserve">• Jour 2 : Tokenisation avec BertTokenizer ou DistilBERT  </w:t>
        <w:br/>
        <w:t xml:space="preserve">• Jour 3 : Fine-tuning sur données textes (5k lignes max)  </w:t>
        <w:br/>
        <w:t xml:space="preserve">• Jour 4 : Évaluer le modèle NLP (F1, recall)  </w:t>
        <w:br/>
        <w:t xml:space="preserve">• Jour 5 : Fusionner le modèle texte + numérique (pipeline)  </w:t>
        <w:br/>
        <w:t xml:space="preserve">• Jour 6 : Créer une fonction `predict()` unifiée  </w:t>
        <w:br/>
        <w:t>• Jour 7 : Backup + GitHub + documentation</w:t>
        <w:br/>
      </w:r>
    </w:p>
    <w:p>
      <w:pPr>
        <w:pStyle w:val="Heading2"/>
      </w:pPr>
      <w:r>
        <w:t>Semaine 6 – Création d’une API REST avec FastAPI</w:t>
      </w:r>
    </w:p>
    <w:p>
      <w:r>
        <w:br/>
        <w:t xml:space="preserve">• Jour 1 : Installer FastAPI, Uvicorn  </w:t>
        <w:br/>
        <w:t xml:space="preserve">• Jour 2 : Créer une API de prédiction simple (GET + POST)  </w:t>
        <w:br/>
        <w:t xml:space="preserve">• Jour 3 : Intégrer le modèle sauvegardé  </w:t>
        <w:br/>
        <w:t xml:space="preserve">• Jour 4 : Tester avec curl, Postman  </w:t>
        <w:br/>
        <w:t xml:space="preserve">• Jour 5 : Ajouter gestion des erreurs  </w:t>
        <w:br/>
        <w:t xml:space="preserve">• Jour 6 : Créer un fichier requirements.txt  </w:t>
        <w:br/>
        <w:t>• Jour 7 : Commit + GitHub + test complet</w:t>
        <w:br/>
      </w:r>
    </w:p>
    <w:p>
      <w:pPr>
        <w:pStyle w:val="Heading2"/>
      </w:pPr>
      <w:r>
        <w:t>Semaine 7 – Interface utilisateur avec Streamlit</w:t>
      </w:r>
    </w:p>
    <w:p>
      <w:r>
        <w:br/>
        <w:t xml:space="preserve">• Jour 1 : Installer Streamlit  </w:t>
        <w:br/>
        <w:t xml:space="preserve">• Jour 2 : Créer interface simple avec formulaire utilisateur  </w:t>
        <w:br/>
        <w:t xml:space="preserve">• Jour 3 : Appeler l’API et afficher la prédiction  </w:t>
        <w:br/>
        <w:t xml:space="preserve">• Jour 4 : Ajouter graphiques (ex: score de confiance)  </w:t>
        <w:br/>
        <w:t xml:space="preserve">• Jour 5 : Styliser l’interface (layout, CSS de base)  </w:t>
        <w:br/>
        <w:t xml:space="preserve">• Jour 6 : Test complet  </w:t>
        <w:br/>
        <w:t>• Jour 7 : Backup + vidéo démo (facultatif)</w:t>
        <w:br/>
      </w:r>
    </w:p>
    <w:p>
      <w:pPr>
        <w:pStyle w:val="Heading2"/>
      </w:pPr>
      <w:r>
        <w:t>Semaine 8 – Dockerisation et finalisation</w:t>
      </w:r>
    </w:p>
    <w:p>
      <w:r>
        <w:br/>
        <w:t xml:space="preserve">• Jour 1 : Installer Docker Desktop  </w:t>
        <w:br/>
        <w:t xml:space="preserve">• Jour 2 : Créer Dockerfile pour API + modèle  </w:t>
        <w:br/>
        <w:t xml:space="preserve">• Jour 3 : Créer docker-compose.yml (API + UI)  </w:t>
        <w:br/>
        <w:t xml:space="preserve">• Jour 4 : Build + test local de l’image  </w:t>
        <w:br/>
        <w:t xml:space="preserve">• Jour 5 : Push sur Docker Hub (optionnel)  </w:t>
        <w:br/>
        <w:t xml:space="preserve">• Jour 6 : Nettoyer code, notebooks, commentaires  </w:t>
        <w:br/>
        <w:t>• Jour 7 : Faire un README final + rapport PDF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